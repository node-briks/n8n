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Project Veritas: An AI-Powered Fake Review Detection System for E-Commerce</w:t>
      </w:r>
    </w:p>
    <w:p>
      <w:pPr>
        <w:pStyle w:val="Heading2"/>
      </w:pPr>
      <w:r>
        <w:t>Executive Summary</w:t>
      </w:r>
    </w:p>
    <w:p>
      <w:r>
        <w:t>Deceptive product reviews (astroturfing, paid reviews, competitor sabotage) threaten consumer trust and distort market data. Project Veritas proposes a hybrid AI/ML solution combining Natural Language Processing (NLP) with behavioral analysis to automatically detect fraudulent reviews. The system will reduce fake reviews by over 90% within the first year, providing accurate insights to sellers and ensuring customers base their decisions on genuine feedback.</w:t>
      </w:r>
    </w:p>
    <w:p>
      <w:pPr>
        <w:pStyle w:val="Heading2"/>
      </w:pPr>
      <w:r>
        <w:t>Problem Statement &amp; Objectives</w:t>
      </w:r>
    </w:p>
    <w:p>
      <w:r>
        <w:t>Challenges include:</w:t>
        <w:br/>
        <w:t>- Deceptive Opinion Spam: False or misleading opinions.</w:t>
        <w:br/>
        <w:t>- Review Spam: Non-opinion based, off-topic, or promotional content.</w:t>
        <w:br/>
        <w:br/>
        <w:t>Objectives:</w:t>
        <w:br/>
        <w:t>- Achieve &gt;95% precision and &gt;90% recall in identifying fake reviews.</w:t>
        <w:br/>
        <w:t>- Reduce fake reviews visible to customers by 80% within 6 months.</w:t>
        <w:br/>
        <w:t>- Provide real-time API classification with &lt;200ms latency.</w:t>
        <w:br/>
        <w:t>- Deliver explainable AI (XAI) outputs for moderator decisions.</w:t>
      </w:r>
    </w:p>
    <w:p>
      <w:pPr>
        <w:pStyle w:val="Heading2"/>
      </w:pPr>
      <w:r>
        <w:t>Scope &amp; Features</w:t>
      </w:r>
    </w:p>
    <w:p>
      <w:r>
        <w:t>In-Scope:</w:t>
        <w:br/>
        <w:t>- Review Text Analysis (NLP).</w:t>
        <w:br/>
        <w:t>- Reviewer Metadata Analysis (behavioral).</w:t>
        <w:br/>
        <w:t>- Confidence scoring (0-100%).</w:t>
        <w:br/>
        <w:t>- Moderator dashboard with flagged reviews.</w:t>
        <w:br/>
        <w:t>- Real-time API for review submission checks.</w:t>
        <w:br/>
        <w:t>- Batch processing for periodic re-evaluation.</w:t>
        <w:br/>
        <w:br/>
        <w:t>Out-of-Scope:</w:t>
        <w:br/>
        <w:t>- Automatic review deletion.</w:t>
        <w:br/>
        <w:t>- Seller dashboard integration (phase 2).</w:t>
        <w:br/>
        <w:t>- Image/video content analysis.</w:t>
      </w:r>
    </w:p>
    <w:p>
      <w:pPr>
        <w:pStyle w:val="Heading2"/>
      </w:pPr>
      <w:r>
        <w:t>Technical Architecture &amp; Methodology</w:t>
      </w:r>
    </w:p>
    <w:p>
      <w:r>
        <w:t>Data Sources:</w:t>
        <w:br/>
        <w:t>- Public datasets (Yelp, Amazon Product Data).</w:t>
        <w:br/>
        <w:t>- Synthetic adversarial data.</w:t>
        <w:br/>
        <w:br/>
        <w:t>Feature Engineering:</w:t>
        <w:br/>
        <w:t>A. Linguistic Features:</w:t>
        <w:br/>
        <w:t>- Syntax &amp; Grammar (superlatives, pronouns, poor grammar).</w:t>
        <w:br/>
        <w:t>- Sentiment Extremity.</w:t>
        <w:br/>
        <w:t>- Topic Deviation.</w:t>
        <w:br/>
        <w:t>- Embeddings from BERT/RoBERTa.</w:t>
        <w:br/>
        <w:br/>
        <w:t>B. Behavioral Features:</w:t>
        <w:br/>
        <w:t>- Reviewer History.</w:t>
        <w:br/>
        <w:t>- Temporal Patterns.</w:t>
        <w:br/>
        <w:t>- Rating Deviation.</w:t>
        <w:br/>
        <w:t>- Network Analysis.</w:t>
        <w:br/>
        <w:br/>
        <w:t>Model Selection:</w:t>
        <w:br/>
        <w:t>- First Layer: XGBoost for behavioral features.</w:t>
        <w:br/>
        <w:t>- Second Layer: BERT-based Transformer for text.</w:t>
        <w:br/>
        <w:t>- Final Layer: Logistic Regression meta-classifier.</w:t>
        <w:br/>
        <w:br/>
        <w:t>Infrastructure:</w:t>
        <w:br/>
        <w:t>- AWS SageMaker for training.</w:t>
        <w:br/>
        <w:t>- AWS Lambda/API Gateway for real-time API.</w:t>
        <w:br/>
        <w:t>- Amazon S3 for storage.</w:t>
        <w:br/>
        <w:t>- Kubernetes cluster for batch jobs.</w:t>
      </w:r>
    </w:p>
    <w:p>
      <w:pPr>
        <w:pStyle w:val="Heading2"/>
      </w:pPr>
      <w:r>
        <w:t>Implementation Phases</w:t>
      </w:r>
    </w:p>
    <w:p>
      <w:r>
        <w:t>Phase 1 (Months 1-3): Data Acquisition, Cleaning, EDA, Baseline model.</w:t>
        <w:br/>
        <w:t>Phase 2 (Months 4-6): Feature Engineering, advanced models (BERT, XGBoost).</w:t>
        <w:br/>
        <w:t>Phase 3 (Months 7-8): Dashboard + Real-time API, A/B testing.</w:t>
        <w:br/>
        <w:t>Phase 4 (Months 9-10): Full deployment, monitoring, feedback loop retraining.</w:t>
      </w:r>
    </w:p>
    <w:p>
      <w:pPr>
        <w:pStyle w:val="Heading2"/>
      </w:pPr>
      <w:r>
        <w:t>Evaluation Metrics</w:t>
      </w:r>
    </w:p>
    <w:p>
      <w:r>
        <w:t>Primary Metrics:</w:t>
        <w:br/>
        <w:t>- Precision, Recall, F1-Score, AUC-ROC.</w:t>
        <w:br/>
        <w:t>Business Metrics:</w:t>
        <w:br/>
        <w:t>- Reduction in fake review reports.</w:t>
        <w:br/>
        <w:t>- Improved customer trust scores.</w:t>
        <w:br/>
        <w:t>- Increased conversion rates.</w:t>
      </w:r>
    </w:p>
    <w:p>
      <w:pPr>
        <w:pStyle w:val="Heading2"/>
      </w:pPr>
      <w:r>
        <w:t>Ethical Considerations &amp; Bias Mitigation</w:t>
      </w:r>
    </w:p>
    <w:p>
      <w:r>
        <w:t>- Bias Auditing with AI Fairness 360.</w:t>
        <w:br/>
        <w:t>- Adversarial Debiasing during training.</w:t>
        <w:br/>
        <w:t>- Human-in-the-Loop moderation before final action.</w:t>
      </w:r>
    </w:p>
    <w:p>
      <w:pPr>
        <w:pStyle w:val="Heading2"/>
      </w:pPr>
      <w:r>
        <w:t>Appendices</w:t>
      </w:r>
    </w:p>
    <w:p>
      <w:r>
        <w:t>- Mock-up of moderator dashboard (to be designed).</w:t>
        <w:br/>
        <w:t>- Sample architecture diagram.</w:t>
        <w:br/>
        <w:t>- Key References:</w:t>
        <w:br/>
        <w:t xml:space="preserve">  * Jindal &amp; Liu (2008), Opinion Spam and Analysis.</w:t>
        <w:br/>
        <w:t xml:space="preserve">  * Devlin et al. (2018), BERT: Pre-training of Deep Bidirectional Transformers.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